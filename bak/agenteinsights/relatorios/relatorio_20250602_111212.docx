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de Dados</w:t>
      </w:r>
    </w:p>
    <w:p>
      <w:pPr>
        <w:pStyle w:val="Heading1"/>
      </w:pPr>
      <w:r>
        <w:t>Visão Geral dos Dados</w:t>
      </w:r>
    </w:p>
    <w:p>
      <w:r>
        <w:t>Total de registros analisados: 171388</w:t>
      </w:r>
    </w:p>
    <w:p>
      <w:pPr>
        <w:pStyle w:val="Heading1"/>
      </w:pPr>
      <w:r>
        <w:t>Estatísticas Descritivas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>
        <w:tc>
          <w:tcPr>
            <w:tcW w:type="dxa" w:w="133"/>
          </w:tcPr>
          <w:p>
            <w:r>
              <w:t>Métrica</w:t>
            </w:r>
          </w:p>
        </w:tc>
        <w:tc>
          <w:tcPr>
            <w:tcW w:type="dxa" w:w="133"/>
          </w:tcPr>
          <w:p>
            <w:r>
              <w:t>Chave_Tribo_Ano_Quarter</w:t>
            </w:r>
          </w:p>
        </w:tc>
        <w:tc>
          <w:tcPr>
            <w:tcW w:type="dxa" w:w="133"/>
          </w:tcPr>
          <w:p>
            <w:r>
              <w:t>Chave_Tribo_Ano_Quarter_Psq_Maturidade</w:t>
            </w:r>
          </w:p>
        </w:tc>
        <w:tc>
          <w:tcPr>
            <w:tcW w:type="dxa" w:w="133"/>
          </w:tcPr>
          <w:p>
            <w:r>
              <w:t>ID_Formulario</w:t>
            </w:r>
          </w:p>
        </w:tc>
        <w:tc>
          <w:tcPr>
            <w:tcW w:type="dxa" w:w="133"/>
          </w:tcPr>
          <w:p>
            <w:r>
              <w:t>Ano</w:t>
            </w:r>
          </w:p>
        </w:tc>
        <w:tc>
          <w:tcPr>
            <w:tcW w:type="dxa" w:w="133"/>
          </w:tcPr>
          <w:p>
            <w:r>
              <w:t>Quarter</w:t>
            </w:r>
          </w:p>
        </w:tc>
        <w:tc>
          <w:tcPr>
            <w:tcW w:type="dxa" w:w="133"/>
          </w:tcPr>
          <w:p>
            <w:r>
              <w:t>ID_Tribo_Alocacao</w:t>
            </w:r>
          </w:p>
        </w:tc>
        <w:tc>
          <w:tcPr>
            <w:tcW w:type="dxa" w:w="133"/>
          </w:tcPr>
          <w:p>
            <w:r>
              <w:t>Tribo</w:t>
            </w:r>
          </w:p>
        </w:tc>
        <w:tc>
          <w:tcPr>
            <w:tcW w:type="dxa" w:w="133"/>
          </w:tcPr>
          <w:p>
            <w:r>
              <w:t>Maturidade</w:t>
            </w:r>
          </w:p>
        </w:tc>
        <w:tc>
          <w:tcPr>
            <w:tcW w:type="dxa" w:w="133"/>
          </w:tcPr>
          <w:p>
            <w:r>
              <w:t>allocationId</w:t>
            </w:r>
          </w:p>
        </w:tc>
        <w:tc>
          <w:tcPr>
            <w:tcW w:type="dxa" w:w="133"/>
          </w:tcPr>
          <w:p>
            <w:r>
              <w:t>number</w:t>
            </w:r>
          </w:p>
        </w:tc>
        <w:tc>
          <w:tcPr>
            <w:tcW w:type="dxa" w:w="133"/>
          </w:tcPr>
          <w:p>
            <w:r>
              <w:t>person</w:t>
            </w:r>
          </w:p>
        </w:tc>
        <w:tc>
          <w:tcPr>
            <w:tcW w:type="dxa" w:w="133"/>
          </w:tcPr>
          <w:p>
            <w:r>
              <w:t>personID</w:t>
            </w:r>
          </w:p>
        </w:tc>
        <w:tc>
          <w:tcPr>
            <w:tcW w:type="dxa" w:w="133"/>
          </w:tcPr>
          <w:p>
            <w:r>
              <w:t>personEmail</w:t>
            </w:r>
          </w:p>
        </w:tc>
        <w:tc>
          <w:tcPr>
            <w:tcW w:type="dxa" w:w="133"/>
          </w:tcPr>
          <w:p>
            <w:r>
              <w:t>tribeID</w:t>
            </w:r>
          </w:p>
        </w:tc>
        <w:tc>
          <w:tcPr>
            <w:tcW w:type="dxa" w:w="133"/>
          </w:tcPr>
          <w:p>
            <w:r>
              <w:t>tribe</w:t>
            </w:r>
          </w:p>
        </w:tc>
        <w:tc>
          <w:tcPr>
            <w:tcW w:type="dxa" w:w="133"/>
          </w:tcPr>
          <w:p>
            <w:r>
              <w:t>squadID</w:t>
            </w:r>
          </w:p>
        </w:tc>
        <w:tc>
          <w:tcPr>
            <w:tcW w:type="dxa" w:w="133"/>
          </w:tcPr>
          <w:p>
            <w:r>
              <w:t>squad</w:t>
            </w:r>
          </w:p>
        </w:tc>
        <w:tc>
          <w:tcPr>
            <w:tcW w:type="dxa" w:w="133"/>
          </w:tcPr>
          <w:p>
            <w:r>
              <w:t>role</w:t>
            </w:r>
          </w:p>
        </w:tc>
        <w:tc>
          <w:tcPr>
            <w:tcW w:type="dxa" w:w="133"/>
          </w:tcPr>
          <w:p>
            <w:r>
              <w:t>roleID</w:t>
            </w:r>
          </w:p>
        </w:tc>
        <w:tc>
          <w:tcPr>
            <w:tcW w:type="dxa" w:w="133"/>
          </w:tcPr>
          <w:p>
            <w:r>
              <w:t>percetageAllocation</w:t>
            </w:r>
          </w:p>
        </w:tc>
        <w:tc>
          <w:tcPr>
            <w:tcW w:type="dxa" w:w="133"/>
          </w:tcPr>
          <w:p>
            <w:r>
              <w:t>startDate</w:t>
            </w:r>
          </w:p>
        </w:tc>
        <w:tc>
          <w:tcPr>
            <w:tcW w:type="dxa" w:w="133"/>
          </w:tcPr>
          <w:p>
            <w:r>
              <w:t>endDate</w:t>
            </w:r>
          </w:p>
        </w:tc>
        <w:tc>
          <w:tcPr>
            <w:tcW w:type="dxa" w:w="133"/>
          </w:tcPr>
          <w:p>
            <w:r>
              <w:t>active</w:t>
            </w:r>
          </w:p>
        </w:tc>
        <w:tc>
          <w:tcPr>
            <w:tcW w:type="dxa" w:w="133"/>
          </w:tcPr>
          <w:p>
            <w:r>
              <w:t>type</w:t>
            </w:r>
          </w:p>
        </w:tc>
        <w:tc>
          <w:tcPr>
            <w:tcW w:type="dxa" w:w="133"/>
          </w:tcPr>
          <w:p>
            <w:r>
              <w:t>createdAt</w:t>
            </w:r>
          </w:p>
        </w:tc>
        <w:tc>
          <w:tcPr>
            <w:tcW w:type="dxa" w:w="133"/>
          </w:tcPr>
          <w:p>
            <w:r>
              <w:t>createdBy</w:t>
            </w:r>
          </w:p>
        </w:tc>
        <w:tc>
          <w:tcPr>
            <w:tcW w:type="dxa" w:w="133"/>
          </w:tcPr>
          <w:p>
            <w:r>
              <w:t>updatedAt</w:t>
            </w:r>
          </w:p>
        </w:tc>
        <w:tc>
          <w:tcPr>
            <w:tcW w:type="dxa" w:w="133"/>
          </w:tcPr>
          <w:p>
            <w:r>
              <w:t>updatedBy</w:t>
            </w:r>
          </w:p>
        </w:tc>
        <w:tc>
          <w:tcPr>
            <w:tcW w:type="dxa" w:w="133"/>
          </w:tcPr>
          <w:p>
            <w:r>
              <w:t>PBI_Concuidos_Executivo[Key]</w:t>
            </w:r>
          </w:p>
        </w:tc>
        <w:tc>
          <w:tcPr>
            <w:tcW w:type="dxa" w:w="133"/>
          </w:tcPr>
          <w:p>
            <w:r>
              <w:t>PBI_Concuidos_Executivo[Data_Dashboard]</w:t>
            </w:r>
          </w:p>
        </w:tc>
        <w:tc>
          <w:tcPr>
            <w:tcW w:type="dxa" w:w="133"/>
          </w:tcPr>
          <w:p>
            <w:r>
              <w:t>PBI_Concuidos_Executivo[Parent_Key]</w:t>
            </w:r>
          </w:p>
        </w:tc>
        <w:tc>
          <w:tcPr>
            <w:tcW w:type="dxa" w:w="133"/>
          </w:tcPr>
          <w:p>
            <w:r>
              <w:t>PBI_Concuidos_Executivo[E-mail_Usuario]</w:t>
            </w:r>
          </w:p>
        </w:tc>
        <w:tc>
          <w:tcPr>
            <w:tcW w:type="dxa" w:w="133"/>
          </w:tcPr>
          <w:p>
            <w:r>
              <w:t>PBI_Concuidos_Executivo[Nome_Status]</w:t>
            </w:r>
          </w:p>
        </w:tc>
        <w:tc>
          <w:tcPr>
            <w:tcW w:type="dxa" w:w="133"/>
          </w:tcPr>
          <w:p>
            <w:r>
              <w:t>PBI_Concuidos_Executivo[Nome_Tipo_Tarefa]</w:t>
            </w:r>
          </w:p>
        </w:tc>
        <w:tc>
          <w:tcPr>
            <w:tcW w:type="dxa" w:w="133"/>
          </w:tcPr>
          <w:p>
            <w:r>
              <w:t>PBI_Concuidos_Executivo[Codigo_Projeto]</w:t>
            </w:r>
          </w:p>
        </w:tc>
        <w:tc>
          <w:tcPr>
            <w:tcW w:type="dxa" w:w="133"/>
          </w:tcPr>
          <w:p>
            <w:r>
              <w:t>PBI_Concuidos_Executivo[Data_Conclusao]</w:t>
            </w:r>
          </w:p>
        </w:tc>
        <w:tc>
          <w:tcPr>
            <w:tcW w:type="dxa" w:w="133"/>
          </w:tcPr>
          <w:p>
            <w:r>
              <w:t>PBI_Concuidos_Executivo[summary]</w:t>
            </w:r>
          </w:p>
        </w:tc>
        <w:tc>
          <w:tcPr>
            <w:tcW w:type="dxa" w:w="133"/>
          </w:tcPr>
          <w:p>
            <w:r>
              <w:t>PBI_Concuidos_Executivo[PRJ_Task]</w:t>
            </w:r>
          </w:p>
        </w:tc>
        <w:tc>
          <w:tcPr>
            <w:tcW w:type="dxa" w:w="133"/>
          </w:tcPr>
          <w:p>
            <w:r>
              <w:t>PBI_Concuidos_Executivo[Chave_DataTribo]</w:t>
            </w:r>
          </w:p>
        </w:tc>
        <w:tc>
          <w:tcPr>
            <w:tcW w:type="dxa" w:w="133"/>
          </w:tcPr>
          <w:p>
            <w:r>
              <w:t>PBI_Concuidos_Executivo[Chave_DataSquad]</w:t>
            </w:r>
          </w:p>
        </w:tc>
        <w:tc>
          <w:tcPr>
            <w:tcW w:type="dxa" w:w="133"/>
          </w:tcPr>
          <w:p>
            <w:r>
              <w:t>PBI_Concuidos_Executivo[Iniciativas.summary]</w:t>
            </w:r>
          </w:p>
        </w:tc>
        <w:tc>
          <w:tcPr>
            <w:tcW w:type="dxa" w:w="133"/>
          </w:tcPr>
          <w:p>
            <w:r>
              <w:t>PBI_Concuidos_Executivo[Iniciativas.Nome_Status]</w:t>
            </w:r>
          </w:p>
        </w:tc>
        <w:tc>
          <w:tcPr>
            <w:tcW w:type="dxa" w:w="133"/>
          </w:tcPr>
          <w:p>
            <w:r>
              <w:t>PBI_Concuidos_Executivo[Iniciativas.Categoria_Status]</w:t>
            </w:r>
          </w:p>
        </w:tc>
        <w:tc>
          <w:tcPr>
            <w:tcW w:type="dxa" w:w="133"/>
          </w:tcPr>
          <w:p>
            <w:r>
              <w:t>PBI_Concuidos_Executivo[Iniciativas.Risco_Nao_Atendimento]</w:t>
            </w:r>
          </w:p>
        </w:tc>
        <w:tc>
          <w:tcPr>
            <w:tcW w:type="dxa" w:w="133"/>
          </w:tcPr>
          <w:p>
            <w:r>
              <w:t>PBI_Concuidos_Executivo[Iniciativas.Categoria_Iniciativa]</w:t>
            </w:r>
          </w:p>
        </w:tc>
        <w:tc>
          <w:tcPr>
            <w:tcW w:type="dxa" w:w="133"/>
          </w:tcPr>
          <w:p>
            <w:r>
              <w:t>PBI_Concuidos_Executivo[Iniciativas.Impacto_TI]</w:t>
            </w:r>
          </w:p>
        </w:tc>
        <w:tc>
          <w:tcPr>
            <w:tcW w:type="dxa" w:w="133"/>
          </w:tcPr>
          <w:p>
            <w:r>
              <w:t>PBI_Concuidos_Executivo[Iniciativas.Tema_Frente]</w:t>
            </w:r>
          </w:p>
        </w:tc>
        <w:tc>
          <w:tcPr>
            <w:tcW w:type="dxa" w:w="133"/>
          </w:tcPr>
          <w:p>
            <w:r>
              <w:t>PBI_Concuidos_Executivo[Iniciativas.Esta_Quarter_Planning]</w:t>
            </w:r>
          </w:p>
        </w:tc>
        <w:tc>
          <w:tcPr>
            <w:tcW w:type="dxa" w:w="133"/>
          </w:tcPr>
          <w:p>
            <w:r>
              <w:t>PBI_Concuidos_Executivo[ID_Tribo]</w:t>
            </w:r>
          </w:p>
        </w:tc>
        <w:tc>
          <w:tcPr>
            <w:tcW w:type="dxa" w:w="133"/>
          </w:tcPr>
          <w:p>
            <w:r>
              <w:t>PBI_Concuidos_Executivo[ID_Squad]</w:t>
            </w:r>
          </w:p>
        </w:tc>
        <w:tc>
          <w:tcPr>
            <w:tcW w:type="dxa" w:w="133"/>
          </w:tcPr>
          <w:p>
            <w:r>
              <w:t>PBI_Concuidos_Executivo[Key_Iniciativa]</w:t>
            </w:r>
          </w:p>
        </w:tc>
        <w:tc>
          <w:tcPr>
            <w:tcW w:type="dxa" w:w="133"/>
          </w:tcPr>
          <w:p>
            <w:r>
              <w:t>PBI_Concuidos_Executivo[Iniciativas.ID_Squad_Novo]</w:t>
            </w:r>
          </w:p>
        </w:tc>
        <w:tc>
          <w:tcPr>
            <w:tcW w:type="dxa" w:w="133"/>
          </w:tcPr>
          <w:p>
            <w:r>
              <w:t>[Sumissuelinks]</w:t>
            </w:r>
          </w:p>
        </w:tc>
        <w:tc>
          <w:tcPr>
            <w:tcW w:type="dxa" w:w="133"/>
          </w:tcPr>
          <w:p>
            <w:r>
              <w:t>[SumTempo_Gasto]</w:t>
            </w:r>
          </w:p>
        </w:tc>
        <w:tc>
          <w:tcPr>
            <w:tcW w:type="dxa" w:w="133"/>
          </w:tcPr>
          <w:p>
            <w:r>
              <w:t>[SumID_Projeto]</w:t>
            </w:r>
          </w:p>
        </w:tc>
        <w:tc>
          <w:tcPr>
            <w:tcW w:type="dxa" w:w="133"/>
          </w:tcPr>
          <w:p>
            <w:r>
              <w:t>[SumHoras_Capex]</w:t>
            </w:r>
          </w:p>
        </w:tc>
        <w:tc>
          <w:tcPr>
            <w:tcW w:type="dxa" w:w="133"/>
          </w:tcPr>
          <w:p>
            <w:r>
              <w:t>[SumStory_Points]</w:t>
            </w:r>
          </w:p>
        </w:tc>
        <w:tc>
          <w:tcPr>
            <w:tcW w:type="dxa" w:w="133"/>
          </w:tcPr>
          <w:p>
            <w:r>
              <w:t>[SumID_Board]</w:t>
            </w:r>
          </w:p>
        </w:tc>
        <w:tc>
          <w:tcPr>
            <w:tcW w:type="dxa" w:w="133"/>
          </w:tcPr>
          <w:p>
            <w:r>
              <w:t>[SumCycle_Time]</w:t>
            </w:r>
          </w:p>
        </w:tc>
        <w:tc>
          <w:tcPr>
            <w:tcW w:type="dxa" w:w="133"/>
          </w:tcPr>
          <w:p>
            <w:r>
              <w:t>[SumLead_Time]</w:t>
            </w:r>
          </w:p>
        </w:tc>
        <w:tc>
          <w:tcPr>
            <w:tcW w:type="dxa" w:w="133"/>
          </w:tcPr>
          <w:p>
            <w:r>
              <w:t>[SumAno]</w:t>
            </w:r>
          </w:p>
        </w:tc>
        <w:tc>
          <w:tcPr>
            <w:tcW w:type="dxa" w:w="133"/>
          </w:tcPr>
          <w:p>
            <w:r>
              <w:t>[SumQuarter]</w:t>
            </w:r>
          </w:p>
        </w:tc>
        <w:tc>
          <w:tcPr>
            <w:tcW w:type="dxa" w:w="133"/>
          </w:tcPr>
          <w:p>
            <w:r>
              <w:t>[SumIniciativas_Evolucao]</w:t>
            </w:r>
          </w:p>
        </w:tc>
        <w:tc>
          <w:tcPr>
            <w:tcW w:type="dxa" w:w="133"/>
          </w:tcPr>
          <w:p>
            <w:r>
              <w:t>[SumID_Link_Epico_Iniciativa]</w:t>
            </w:r>
          </w:p>
        </w:tc>
      </w:tr>
      <w:tr>
        <w:tc>
          <w:tcPr>
            <w:tcW w:type="dxa" w:w="133"/>
          </w:tcPr>
          <w:p>
            <w:r>
              <w:t>count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126142.00</w:t>
            </w:r>
          </w:p>
        </w:tc>
        <w:tc>
          <w:tcPr>
            <w:tcW w:type="dxa" w:w="133"/>
          </w:tcPr>
          <w:p>
            <w:r>
              <w:t>158694.00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150831.00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11720.00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12890.00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45807.00</w:t>
            </w:r>
          </w:p>
        </w:tc>
        <w:tc>
          <w:tcPr>
            <w:tcW w:type="dxa" w:w="133"/>
          </w:tcPr>
          <w:p>
            <w:r>
              <w:t>76433.00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78752.00</w:t>
            </w:r>
          </w:p>
        </w:tc>
        <w:tc>
          <w:tcPr>
            <w:tcW w:type="dxa" w:w="133"/>
          </w:tcPr>
          <w:p>
            <w:r>
              <w:t>155548.00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13213.00</w:t>
            </w:r>
          </w:p>
        </w:tc>
        <w:tc>
          <w:tcPr>
            <w:tcW w:type="dxa" w:w="133"/>
          </w:tcPr>
          <w:p>
            <w:r>
              <w:t>19481.00</w:t>
            </w:r>
          </w:p>
        </w:tc>
      </w:tr>
      <w:tr>
        <w:tc>
          <w:tcPr>
            <w:tcW w:type="dxa" w:w="133"/>
          </w:tcPr>
          <w:p>
            <w:r>
              <w:t>unique</w:t>
            </w:r>
          </w:p>
        </w:tc>
        <w:tc>
          <w:tcPr>
            <w:tcW w:type="dxa" w:w="133"/>
          </w:tcPr>
          <w:p>
            <w:r>
              <w:t>15.00</w:t>
            </w:r>
          </w:p>
        </w:tc>
        <w:tc>
          <w:tcPr>
            <w:tcW w:type="dxa" w:w="133"/>
          </w:tcPr>
          <w:p>
            <w:r>
              <w:t>15.00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15.00</w:t>
            </w:r>
          </w:p>
        </w:tc>
        <w:tc>
          <w:tcPr>
            <w:tcW w:type="dxa" w:w="133"/>
          </w:tcPr>
          <w:p>
            <w:r>
              <w:t>15.00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392.00</w:t>
            </w:r>
          </w:p>
        </w:tc>
        <w:tc>
          <w:tcPr>
            <w:tcW w:type="dxa" w:w="133"/>
          </w:tcPr>
          <w:p>
            <w:r>
              <w:t>392.00</w:t>
            </w:r>
          </w:p>
        </w:tc>
        <w:tc>
          <w:tcPr>
            <w:tcW w:type="dxa" w:w="133"/>
          </w:tcPr>
          <w:p>
            <w:r>
              <w:t>342.00</w:t>
            </w:r>
          </w:p>
        </w:tc>
        <w:tc>
          <w:tcPr>
            <w:tcW w:type="dxa" w:w="133"/>
          </w:tcPr>
          <w:p>
            <w:r>
              <w:t>342.00</w:t>
            </w:r>
          </w:p>
        </w:tc>
        <w:tc>
          <w:tcPr>
            <w:tcW w:type="dxa" w:w="133"/>
          </w:tcPr>
          <w:p>
            <w:r>
              <w:t>342.00</w:t>
            </w:r>
          </w:p>
        </w:tc>
        <w:tc>
          <w:tcPr>
            <w:tcW w:type="dxa" w:w="133"/>
          </w:tcPr>
          <w:p>
            <w:r>
              <w:t>15.00</w:t>
            </w:r>
          </w:p>
        </w:tc>
        <w:tc>
          <w:tcPr>
            <w:tcW w:type="dxa" w:w="133"/>
          </w:tcPr>
          <w:p>
            <w:r>
              <w:t>15.00</w:t>
            </w:r>
          </w:p>
        </w:tc>
        <w:tc>
          <w:tcPr>
            <w:tcW w:type="dxa" w:w="133"/>
          </w:tcPr>
          <w:p>
            <w:r>
              <w:t>40.00</w:t>
            </w:r>
          </w:p>
        </w:tc>
        <w:tc>
          <w:tcPr>
            <w:tcW w:type="dxa" w:w="133"/>
          </w:tcPr>
          <w:p>
            <w:r>
              <w:t>40.00</w:t>
            </w:r>
          </w:p>
        </w:tc>
        <w:tc>
          <w:tcPr>
            <w:tcW w:type="dxa" w:w="133"/>
          </w:tcPr>
          <w:p>
            <w:r>
              <w:t>43.00</w:t>
            </w:r>
          </w:p>
        </w:tc>
        <w:tc>
          <w:tcPr>
            <w:tcW w:type="dxa" w:w="133"/>
          </w:tcPr>
          <w:p>
            <w:r>
              <w:t>43.00</w:t>
            </w:r>
          </w:p>
        </w:tc>
        <w:tc>
          <w:tcPr>
            <w:tcW w:type="dxa" w:w="133"/>
          </w:tcPr>
          <w:p>
            <w:r>
              <w:t>20.00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3.00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24.00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28.00</w:t>
            </w:r>
          </w:p>
        </w:tc>
        <w:tc>
          <w:tcPr>
            <w:tcW w:type="dxa" w:w="133"/>
          </w:tcPr>
          <w:p>
            <w:r>
              <w:t>16843.00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1386.00</w:t>
            </w:r>
          </w:p>
        </w:tc>
        <w:tc>
          <w:tcPr>
            <w:tcW w:type="dxa" w:w="133"/>
          </w:tcPr>
          <w:p>
            <w:r>
              <w:t>416.00</w:t>
            </w:r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5.00</w:t>
            </w:r>
          </w:p>
        </w:tc>
        <w:tc>
          <w:tcPr>
            <w:tcW w:type="dxa" w:w="133"/>
          </w:tcPr>
          <w:p>
            <w:r>
              <w:t>29.00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16538.00</w:t>
            </w:r>
          </w:p>
        </w:tc>
        <w:tc>
          <w:tcPr>
            <w:tcW w:type="dxa" w:w="133"/>
          </w:tcPr>
          <w:p>
            <w:r>
              <w:t>7923.00</w:t>
            </w:r>
          </w:p>
        </w:tc>
        <w:tc>
          <w:tcPr>
            <w:tcW w:type="dxa" w:w="133"/>
          </w:tcPr>
          <w:p>
            <w:r>
              <w:t>87.00</w:t>
            </w:r>
          </w:p>
        </w:tc>
        <w:tc>
          <w:tcPr>
            <w:tcW w:type="dxa" w:w="133"/>
          </w:tcPr>
          <w:p>
            <w:r>
              <w:t>212.00</w:t>
            </w:r>
          </w:p>
        </w:tc>
        <w:tc>
          <w:tcPr>
            <w:tcW w:type="dxa" w:w="133"/>
          </w:tcPr>
          <w:p>
            <w:r>
              <w:t>215.00</w:t>
            </w:r>
          </w:p>
        </w:tc>
        <w:tc>
          <w:tcPr>
            <w:tcW w:type="dxa" w:w="133"/>
          </w:tcPr>
          <w:p>
            <w:r>
              <w:t>8.00</w:t>
            </w:r>
          </w:p>
        </w:tc>
        <w:tc>
          <w:tcPr>
            <w:tcW w:type="dxa" w:w="133"/>
          </w:tcPr>
          <w:p>
            <w:r>
              <w:t>3.00</w:t>
            </w:r>
          </w:p>
        </w:tc>
        <w:tc>
          <w:tcPr>
            <w:tcW w:type="dxa" w:w="133"/>
          </w:tcPr>
          <w:p>
            <w:r>
              <w:t>5.00</w:t>
            </w:r>
          </w:p>
        </w:tc>
        <w:tc>
          <w:tcPr>
            <w:tcW w:type="dxa" w:w="133"/>
          </w:tcPr>
          <w:p>
            <w:r>
              <w:t>5.00</w:t>
            </w:r>
          </w:p>
        </w:tc>
        <w:tc>
          <w:tcPr>
            <w:tcW w:type="dxa" w:w="133"/>
          </w:tcPr>
          <w:p>
            <w:r>
              <w:t>2.00</w:t>
            </w:r>
          </w:p>
        </w:tc>
        <w:tc>
          <w:tcPr>
            <w:tcW w:type="dxa" w:w="133"/>
          </w:tcPr>
          <w:p>
            <w:r>
              <w:t>31.00</w:t>
            </w:r>
          </w:p>
        </w:tc>
        <w:tc>
          <w:tcPr>
            <w:tcW w:type="dxa" w:w="133"/>
          </w:tcPr>
          <w:p>
            <w:r>
              <w:t>2.00</w:t>
            </w:r>
          </w:p>
        </w:tc>
        <w:tc>
          <w:tcPr>
            <w:tcW w:type="dxa" w:w="133"/>
          </w:tcPr>
          <w:p>
            <w:r>
              <w:t>15.00</w:t>
            </w:r>
          </w:p>
        </w:tc>
        <w:tc>
          <w:tcPr>
            <w:tcW w:type="dxa" w:w="133"/>
          </w:tcPr>
          <w:p>
            <w:r>
              <w:t>40.00</w:t>
            </w:r>
          </w:p>
        </w:tc>
        <w:tc>
          <w:tcPr>
            <w:tcW w:type="dxa" w:w="133"/>
          </w:tcPr>
          <w:p>
            <w:r>
              <w:t>216.00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</w:tr>
      <w:tr>
        <w:tc>
          <w:tcPr>
            <w:tcW w:type="dxa" w:w="133"/>
          </w:tcPr>
          <w:p>
            <w:r>
              <w:t>top</w:t>
            </w:r>
          </w:p>
        </w:tc>
        <w:tc>
          <w:tcPr>
            <w:tcW w:type="dxa" w:w="133"/>
          </w:tcPr>
          <w:p>
            <w:r>
              <w:t>TRIB00010182025Q1</w:t>
            </w:r>
          </w:p>
        </w:tc>
        <w:tc>
          <w:tcPr>
            <w:tcW w:type="dxa" w:w="133"/>
          </w:tcPr>
          <w:p>
            <w:r>
              <w:t>TRIB00010182025Q1Pesquisa Tribos e Squads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Q1</w:t>
            </w:r>
          </w:p>
        </w:tc>
        <w:tc>
          <w:tcPr>
            <w:tcW w:type="dxa" w:w="133"/>
          </w:tcPr>
          <w:p>
            <w:r>
              <w:t>TRIB0001018</w:t>
            </w:r>
          </w:p>
        </w:tc>
        <w:tc>
          <w:tcPr>
            <w:tcW w:type="dxa" w:w="133"/>
          </w:tcPr>
          <w:p>
            <w:r>
              <w:t>Benefícios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d7eccad697b856d8cbd2fe67f053af7a</w:t>
            </w:r>
          </w:p>
        </w:tc>
        <w:tc>
          <w:tcPr>
            <w:tcW w:type="dxa" w:w="133"/>
          </w:tcPr>
          <w:p>
            <w:r>
              <w:t>ALR0002456</w:t>
            </w:r>
          </w:p>
        </w:tc>
        <w:tc>
          <w:tcPr>
            <w:tcW w:type="dxa" w:w="133"/>
          </w:tcPr>
          <w:p>
            <w:r>
              <w:t>Renata Aparecida Corbeta</w:t>
            </w:r>
          </w:p>
        </w:tc>
        <w:tc>
          <w:tcPr>
            <w:tcW w:type="dxa" w:w="133"/>
          </w:tcPr>
          <w:p>
            <w:r>
              <w:t>0ac273611b7b4dd0797385dde54bcb39</w:t>
            </w:r>
          </w:p>
        </w:tc>
        <w:tc>
          <w:tcPr>
            <w:tcW w:type="dxa" w:w="133"/>
          </w:tcPr>
          <w:p>
            <w:r>
              <w:t>renata.corbeta@fleetcor.com.br</w:t>
            </w:r>
          </w:p>
        </w:tc>
        <w:tc>
          <w:tcPr>
            <w:tcW w:type="dxa" w:w="133"/>
          </w:tcPr>
          <w:p>
            <w:r>
              <w:t>1fdf18b71b3a39d004190fe1f54bcbeb</w:t>
            </w:r>
          </w:p>
        </w:tc>
        <w:tc>
          <w:tcPr>
            <w:tcW w:type="dxa" w:w="133"/>
          </w:tcPr>
          <w:p>
            <w:r>
              <w:t>Benefícios</w:t>
            </w:r>
          </w:p>
        </w:tc>
        <w:tc>
          <w:tcPr>
            <w:tcW w:type="dxa" w:w="133"/>
          </w:tcPr>
          <w:p>
            <w:r>
              <w:t>604119f11b3fbd54ca88eca12b4bcb29</w:t>
            </w:r>
          </w:p>
        </w:tc>
        <w:tc>
          <w:tcPr>
            <w:tcW w:type="dxa" w:w="133"/>
          </w:tcPr>
          <w:p>
            <w:r>
              <w:t>VT + Operações</w:t>
            </w:r>
          </w:p>
        </w:tc>
        <w:tc>
          <w:tcPr>
            <w:tcW w:type="dxa" w:w="133"/>
          </w:tcPr>
          <w:p>
            <w:r>
              <w:t>Desenvolvedor Fullstack</w:t>
            </w:r>
          </w:p>
        </w:tc>
        <w:tc>
          <w:tcPr>
            <w:tcW w:type="dxa" w:w="133"/>
          </w:tcPr>
          <w:p>
            <w:r>
              <w:t>5c683d3147401ed0c7aafec4f26d431e</w:t>
            </w:r>
          </w:p>
        </w:tc>
        <w:tc>
          <w:tcPr>
            <w:tcW w:type="dxa" w:w="133"/>
          </w:tcPr>
          <w:p>
            <w:r>
              <w:t>100%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Part Time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guilherme.moreira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guilherme.moreira</w:t>
            </w:r>
          </w:p>
        </w:tc>
        <w:tc>
          <w:tcPr>
            <w:tcW w:type="dxa" w:w="133"/>
          </w:tcPr>
          <w:p>
            <w:r>
              <w:t>FINCCSP-19226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SPEBE-7</w:t>
            </w:r>
          </w:p>
        </w:tc>
        <w:tc>
          <w:tcPr>
            <w:tcW w:type="dxa" w:w="133"/>
          </w:tcPr>
          <w:p>
            <w:r>
              <w:t>renata.corbeta@fleetcor.com.br</w:t>
            </w:r>
          </w:p>
        </w:tc>
        <w:tc>
          <w:tcPr>
            <w:tcW w:type="dxa" w:w="133"/>
          </w:tcPr>
          <w:p>
            <w:r>
              <w:t>Finalizado</w:t>
            </w:r>
          </w:p>
        </w:tc>
        <w:tc>
          <w:tcPr>
            <w:tcW w:type="dxa" w:w="133"/>
          </w:tcPr>
          <w:p>
            <w:r>
              <w:t>Ocorrência</w:t>
            </w:r>
          </w:p>
        </w:tc>
        <w:tc>
          <w:tcPr>
            <w:tcW w:type="dxa" w:w="133"/>
          </w:tcPr>
          <w:p>
            <w:r>
              <w:t>SPEBE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Diminuir Postos do Baixa disponibilidade de Link 70%</w:t>
            </w:r>
          </w:p>
        </w:tc>
        <w:tc>
          <w:tcPr>
            <w:tcW w:type="dxa" w:w="133"/>
          </w:tcPr>
          <w:p>
            <w:r>
              <w:t>PRJTASK0118496</w:t>
            </w:r>
          </w:p>
        </w:tc>
        <w:tc>
          <w:tcPr>
            <w:tcW w:type="dxa" w:w="133"/>
          </w:tcPr>
          <w:p>
            <w:r>
              <w:t>2024Q3dfdf18b71b3a39d004190fe1f54bcb17</w:t>
            </w:r>
          </w:p>
        </w:tc>
        <w:tc>
          <w:tcPr>
            <w:tcW w:type="dxa" w:w="133"/>
          </w:tcPr>
          <w:p>
            <w:r>
              <w:t>2024Q3604119f11b3fbd54ca88eca12b4bcb29</w:t>
            </w:r>
          </w:p>
        </w:tc>
        <w:tc>
          <w:tcPr>
            <w:tcW w:type="dxa" w:w="133"/>
          </w:tcPr>
          <w:p>
            <w:r>
              <w:t>Atualizações, Validações e checkUps automatizados de configurações que impactam a solução Abastece</w:t>
            </w:r>
          </w:p>
        </w:tc>
        <w:tc>
          <w:tcPr>
            <w:tcW w:type="dxa" w:w="133"/>
          </w:tcPr>
          <w:p>
            <w:r>
              <w:t>Finalizado</w:t>
            </w:r>
          </w:p>
        </w:tc>
        <w:tc>
          <w:tcPr>
            <w:tcW w:type="dxa" w:w="133"/>
          </w:tcPr>
          <w:p>
            <w:r>
              <w:t>Itens concluídos</w:t>
            </w:r>
          </w:p>
        </w:tc>
        <w:tc>
          <w:tcPr>
            <w:tcW w:type="dxa" w:w="133"/>
          </w:tcPr>
          <w:p>
            <w:r>
              <w:t>Baixo</w:t>
            </w:r>
          </w:p>
        </w:tc>
        <w:tc>
          <w:tcPr>
            <w:tcW w:type="dxa" w:w="133"/>
          </w:tcPr>
          <w:p>
            <w:r>
              <w:t>Aumento de Receitas</w:t>
            </w:r>
          </w:p>
        </w:tc>
        <w:tc>
          <w:tcPr>
            <w:tcW w:type="dxa" w:w="133"/>
          </w:tcPr>
          <w:p>
            <w:r>
              <w:t>Sim</w:t>
            </w:r>
          </w:p>
        </w:tc>
        <w:tc>
          <w:tcPr>
            <w:tcW w:type="dxa" w:w="133"/>
          </w:tcPr>
          <w:p>
            <w:r>
              <w:t>Estacione</w:t>
            </w:r>
          </w:p>
        </w:tc>
        <w:tc>
          <w:tcPr>
            <w:tcW w:type="dxa" w:w="133"/>
          </w:tcPr>
          <w:p>
            <w:r>
              <w:t>Sim</w:t>
            </w:r>
          </w:p>
        </w:tc>
        <w:tc>
          <w:tcPr>
            <w:tcW w:type="dxa" w:w="133"/>
          </w:tcPr>
          <w:p>
            <w:r>
              <w:t>1fdf18b71b3a39d004190fe1f54bcbeb</w:t>
            </w:r>
          </w:p>
        </w:tc>
        <w:tc>
          <w:tcPr>
            <w:tcW w:type="dxa" w:w="133"/>
          </w:tcPr>
          <w:p>
            <w:r>
              <w:t>604119f11b3fbd54ca88eca12b4bcb29</w:t>
            </w:r>
          </w:p>
        </w:tc>
        <w:tc>
          <w:tcPr>
            <w:tcW w:type="dxa" w:w="133"/>
          </w:tcPr>
          <w:p>
            <w:r>
              <w:t>ABASTECE-7103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</w:tr>
      <w:tr>
        <w:tc>
          <w:tcPr>
            <w:tcW w:type="dxa" w:w="133"/>
          </w:tcPr>
          <w:p>
            <w:r>
              <w:t>freq</w:t>
            </w:r>
          </w:p>
        </w:tc>
        <w:tc>
          <w:tcPr>
            <w:tcW w:type="dxa" w:w="133"/>
          </w:tcPr>
          <w:p>
            <w:r>
              <w:t>51013.00</w:t>
            </w:r>
          </w:p>
        </w:tc>
        <w:tc>
          <w:tcPr>
            <w:tcW w:type="dxa" w:w="133"/>
          </w:tcPr>
          <w:p>
            <w:r>
              <w:t>51013.00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51013.00</w:t>
            </w:r>
          </w:p>
        </w:tc>
        <w:tc>
          <w:tcPr>
            <w:tcW w:type="dxa" w:w="133"/>
          </w:tcPr>
          <w:p>
            <w:r>
              <w:t>51013.00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2622.00</w:t>
            </w:r>
          </w:p>
        </w:tc>
        <w:tc>
          <w:tcPr>
            <w:tcW w:type="dxa" w:w="133"/>
          </w:tcPr>
          <w:p>
            <w:r>
              <w:t>2622.00</w:t>
            </w:r>
          </w:p>
        </w:tc>
        <w:tc>
          <w:tcPr>
            <w:tcW w:type="dxa" w:w="133"/>
          </w:tcPr>
          <w:p>
            <w:r>
              <w:t>2929.00</w:t>
            </w:r>
          </w:p>
        </w:tc>
        <w:tc>
          <w:tcPr>
            <w:tcW w:type="dxa" w:w="133"/>
          </w:tcPr>
          <w:p>
            <w:r>
              <w:t>2929.00</w:t>
            </w:r>
          </w:p>
        </w:tc>
        <w:tc>
          <w:tcPr>
            <w:tcW w:type="dxa" w:w="133"/>
          </w:tcPr>
          <w:p>
            <w:r>
              <w:t>2929.00</w:t>
            </w:r>
          </w:p>
        </w:tc>
        <w:tc>
          <w:tcPr>
            <w:tcW w:type="dxa" w:w="133"/>
          </w:tcPr>
          <w:p>
            <w:r>
              <w:t>51013.00</w:t>
            </w:r>
          </w:p>
        </w:tc>
        <w:tc>
          <w:tcPr>
            <w:tcW w:type="dxa" w:w="133"/>
          </w:tcPr>
          <w:p>
            <w:r>
              <w:t>51013.00</w:t>
            </w:r>
          </w:p>
        </w:tc>
        <w:tc>
          <w:tcPr>
            <w:tcW w:type="dxa" w:w="133"/>
          </w:tcPr>
          <w:p>
            <w:r>
              <w:t>41952.00</w:t>
            </w:r>
          </w:p>
        </w:tc>
        <w:tc>
          <w:tcPr>
            <w:tcW w:type="dxa" w:w="133"/>
          </w:tcPr>
          <w:p>
            <w:r>
              <w:t>41952.00</w:t>
            </w:r>
          </w:p>
        </w:tc>
        <w:tc>
          <w:tcPr>
            <w:tcW w:type="dxa" w:w="133"/>
          </w:tcPr>
          <w:p>
            <w:r>
              <w:t>43006.00</w:t>
            </w:r>
          </w:p>
        </w:tc>
        <w:tc>
          <w:tcPr>
            <w:tcW w:type="dxa" w:w="133"/>
          </w:tcPr>
          <w:p>
            <w:r>
              <w:t>43006.00</w:t>
            </w:r>
          </w:p>
        </w:tc>
        <w:tc>
          <w:tcPr>
            <w:tcW w:type="dxa" w:w="133"/>
          </w:tcPr>
          <w:p>
            <w:r>
              <w:t>102515.00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64808.00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133348.00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88139.00</w:t>
            </w:r>
          </w:p>
        </w:tc>
        <w:tc>
          <w:tcPr>
            <w:tcW w:type="dxa" w:w="133"/>
          </w:tcPr>
          <w:p>
            <w:r>
              <w:t>16.00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26474.00</w:t>
            </w:r>
          </w:p>
        </w:tc>
        <w:tc>
          <w:tcPr>
            <w:tcW w:type="dxa" w:w="133"/>
          </w:tcPr>
          <w:p>
            <w:r>
              <w:t>11772.00</w:t>
            </w:r>
          </w:p>
        </w:tc>
        <w:tc>
          <w:tcPr>
            <w:tcW w:type="dxa" w:w="133"/>
          </w:tcPr>
          <w:p>
            <w:r>
              <w:t>171388.00</w:t>
            </w:r>
          </w:p>
        </w:tc>
        <w:tc>
          <w:tcPr>
            <w:tcW w:type="dxa" w:w="133"/>
          </w:tcPr>
          <w:p>
            <w:r>
              <w:t>64787.00</w:t>
            </w:r>
          </w:p>
        </w:tc>
        <w:tc>
          <w:tcPr>
            <w:tcW w:type="dxa" w:w="133"/>
          </w:tcPr>
          <w:p>
            <w:r>
              <w:t>41952.00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132.00</w:t>
            </w:r>
          </w:p>
        </w:tc>
        <w:tc>
          <w:tcPr>
            <w:tcW w:type="dxa" w:w="133"/>
          </w:tcPr>
          <w:p>
            <w:r>
              <w:t>6930.00</w:t>
            </w:r>
          </w:p>
        </w:tc>
        <w:tc>
          <w:tcPr>
            <w:tcW w:type="dxa" w:w="133"/>
          </w:tcPr>
          <w:p>
            <w:r>
              <w:t>11575.00</w:t>
            </w:r>
          </w:p>
        </w:tc>
        <w:tc>
          <w:tcPr>
            <w:tcW w:type="dxa" w:w="133"/>
          </w:tcPr>
          <w:p>
            <w:r>
              <w:t>9296.00</w:t>
            </w:r>
          </w:p>
        </w:tc>
        <w:tc>
          <w:tcPr>
            <w:tcW w:type="dxa" w:w="133"/>
          </w:tcPr>
          <w:p>
            <w:r>
              <w:t>488.00</w:t>
            </w:r>
          </w:p>
        </w:tc>
        <w:tc>
          <w:tcPr>
            <w:tcW w:type="dxa" w:w="133"/>
          </w:tcPr>
          <w:p>
            <w:r>
              <w:t>9807.00</w:t>
            </w:r>
          </w:p>
        </w:tc>
        <w:tc>
          <w:tcPr>
            <w:tcW w:type="dxa" w:w="133"/>
          </w:tcPr>
          <w:p>
            <w:r>
              <w:t>9924.00</w:t>
            </w:r>
          </w:p>
        </w:tc>
        <w:tc>
          <w:tcPr>
            <w:tcW w:type="dxa" w:w="133"/>
          </w:tcPr>
          <w:p>
            <w:r>
              <w:t>6304.00</w:t>
            </w:r>
          </w:p>
        </w:tc>
        <w:tc>
          <w:tcPr>
            <w:tcW w:type="dxa" w:w="133"/>
          </w:tcPr>
          <w:p>
            <w:r>
              <w:t>7195.00</w:t>
            </w:r>
          </w:p>
        </w:tc>
        <w:tc>
          <w:tcPr>
            <w:tcW w:type="dxa" w:w="133"/>
          </w:tcPr>
          <w:p>
            <w:r>
              <w:t>8719.00</w:t>
            </w:r>
          </w:p>
        </w:tc>
        <w:tc>
          <w:tcPr>
            <w:tcW w:type="dxa" w:w="133"/>
          </w:tcPr>
          <w:p>
            <w:r>
              <w:t>1891.00</w:t>
            </w:r>
          </w:p>
        </w:tc>
        <w:tc>
          <w:tcPr>
            <w:tcW w:type="dxa" w:w="133"/>
          </w:tcPr>
          <w:p>
            <w:r>
              <w:t>10680.00</w:t>
            </w:r>
          </w:p>
        </w:tc>
        <w:tc>
          <w:tcPr>
            <w:tcW w:type="dxa" w:w="133"/>
          </w:tcPr>
          <w:p>
            <w:r>
              <w:t>51013.00</w:t>
            </w:r>
          </w:p>
        </w:tc>
        <w:tc>
          <w:tcPr>
            <w:tcW w:type="dxa" w:w="133"/>
          </w:tcPr>
          <w:p>
            <w:r>
              <w:t>41952.00</w:t>
            </w:r>
          </w:p>
        </w:tc>
        <w:tc>
          <w:tcPr>
            <w:tcW w:type="dxa" w:w="133"/>
          </w:tcPr>
          <w:p>
            <w:r>
              <w:t>488.00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</w:tr>
      <w:tr>
        <w:tc>
          <w:tcPr>
            <w:tcW w:type="dxa" w:w="133"/>
          </w:tcPr>
          <w:p>
            <w:r>
              <w:t>mean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83.30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331875.99</w:t>
            </w:r>
          </w:p>
        </w:tc>
        <w:tc>
          <w:tcPr>
            <w:tcW w:type="dxa" w:w="133"/>
          </w:tcPr>
          <w:p>
            <w:r>
              <w:t>136431.45</w:t>
            </w:r>
          </w:p>
        </w:tc>
        <w:tc>
          <w:tcPr>
            <w:tcW w:type="dxa" w:w="133"/>
          </w:tcPr>
          <w:p>
            <w:r>
              <w:t>10142.43</w:t>
            </w:r>
          </w:p>
        </w:tc>
        <w:tc>
          <w:tcPr>
            <w:tcW w:type="dxa" w:w="133"/>
          </w:tcPr>
          <w:p>
            <w:r>
              <w:t>71253.28</w:t>
            </w:r>
          </w:p>
        </w:tc>
        <w:tc>
          <w:tcPr>
            <w:tcW w:type="dxa" w:w="133"/>
          </w:tcPr>
          <w:p>
            <w:r>
              <w:t>1.52</w:t>
            </w:r>
          </w:p>
        </w:tc>
        <w:tc>
          <w:tcPr>
            <w:tcW w:type="dxa" w:w="133"/>
          </w:tcPr>
          <w:p>
            <w:r>
              <w:t>645.44</w:t>
            </w:r>
          </w:p>
        </w:tc>
        <w:tc>
          <w:tcPr>
            <w:tcW w:type="dxa" w:w="133"/>
          </w:tcPr>
          <w:p>
            <w:r>
              <w:t>13.28</w:t>
            </w:r>
          </w:p>
        </w:tc>
        <w:tc>
          <w:tcPr>
            <w:tcW w:type="dxa" w:w="133"/>
          </w:tcPr>
          <w:p>
            <w:r>
              <w:t>39.79</w:t>
            </w:r>
          </w:p>
        </w:tc>
        <w:tc>
          <w:tcPr>
            <w:tcW w:type="dxa" w:w="133"/>
          </w:tcPr>
          <w:p>
            <w:r>
              <w:t>2024.25</w:t>
            </w:r>
          </w:p>
        </w:tc>
        <w:tc>
          <w:tcPr>
            <w:tcW w:type="dxa" w:w="133"/>
          </w:tcPr>
          <w:p>
            <w:r>
              <w:t>2.43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355418.55</w:t>
            </w:r>
          </w:p>
        </w:tc>
      </w:tr>
      <w:tr>
        <w:tc>
          <w:tcPr>
            <w:tcW w:type="dxa" w:w="133"/>
          </w:tcPr>
          <w:p>
            <w:r>
              <w:t>min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58.00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114910.00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10006.00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17.00</w:t>
            </w:r>
          </w:p>
        </w:tc>
        <w:tc>
          <w:tcPr>
            <w:tcW w:type="dxa" w:w="133"/>
          </w:tcPr>
          <w:p>
            <w:r>
              <w:t>-41.65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2023.00</w:t>
            </w:r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316911.00</w:t>
            </w:r>
          </w:p>
        </w:tc>
      </w:tr>
      <w:tr>
        <w:tc>
          <w:tcPr>
            <w:tcW w:type="dxa" w:w="133"/>
          </w:tcPr>
          <w:p>
            <w:r>
              <w:t>25%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71.92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306696.00</w:t>
            </w:r>
          </w:p>
        </w:tc>
        <w:tc>
          <w:tcPr>
            <w:tcW w:type="dxa" w:w="133"/>
          </w:tcPr>
          <w:p>
            <w:r>
              <w:t>14400.00</w:t>
            </w:r>
          </w:p>
        </w:tc>
        <w:tc>
          <w:tcPr>
            <w:tcW w:type="dxa" w:w="133"/>
          </w:tcPr>
          <w:p>
            <w:r>
              <w:t>10024.00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405.00</w:t>
            </w:r>
          </w:p>
        </w:tc>
        <w:tc>
          <w:tcPr>
            <w:tcW w:type="dxa" w:w="133"/>
          </w:tcPr>
          <w:p>
            <w:r>
              <w:t>0.93</w:t>
            </w:r>
          </w:p>
        </w:tc>
        <w:tc>
          <w:tcPr>
            <w:tcW w:type="dxa" w:w="133"/>
          </w:tcPr>
          <w:p>
            <w:r>
              <w:t>3.98</w:t>
            </w:r>
          </w:p>
        </w:tc>
        <w:tc>
          <w:tcPr>
            <w:tcW w:type="dxa" w:w="133"/>
          </w:tcPr>
          <w:p>
            <w:r>
              <w:t>2024.00</w:t>
            </w:r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338755.00</w:t>
            </w:r>
          </w:p>
        </w:tc>
      </w:tr>
      <w:tr>
        <w:tc>
          <w:tcPr>
            <w:tcW w:type="dxa" w:w="133"/>
          </w:tcPr>
          <w:p>
            <w:r>
              <w:t>50%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86.15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336911.00</w:t>
            </w:r>
          </w:p>
        </w:tc>
        <w:tc>
          <w:tcPr>
            <w:tcW w:type="dxa" w:w="133"/>
          </w:tcPr>
          <w:p>
            <w:r>
              <w:t>46800.00</w:t>
            </w:r>
          </w:p>
        </w:tc>
        <w:tc>
          <w:tcPr>
            <w:tcW w:type="dxa" w:w="133"/>
          </w:tcPr>
          <w:p>
            <w:r>
              <w:t>10123.00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772.00</w:t>
            </w:r>
          </w:p>
        </w:tc>
        <w:tc>
          <w:tcPr>
            <w:tcW w:type="dxa" w:w="133"/>
          </w:tcPr>
          <w:p>
            <w:r>
              <w:t>5.96</w:t>
            </w:r>
          </w:p>
        </w:tc>
        <w:tc>
          <w:tcPr>
            <w:tcW w:type="dxa" w:w="133"/>
          </w:tcPr>
          <w:p>
            <w:r>
              <w:t>13.14</w:t>
            </w:r>
          </w:p>
        </w:tc>
        <w:tc>
          <w:tcPr>
            <w:tcW w:type="dxa" w:w="133"/>
          </w:tcPr>
          <w:p>
            <w:r>
              <w:t>2024.00</w:t>
            </w:r>
          </w:p>
        </w:tc>
        <w:tc>
          <w:tcPr>
            <w:tcW w:type="dxa" w:w="133"/>
          </w:tcPr>
          <w:p>
            <w:r>
              <w:t>2.00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359785.00</w:t>
            </w:r>
          </w:p>
        </w:tc>
      </w:tr>
      <w:tr>
        <w:tc>
          <w:tcPr>
            <w:tcW w:type="dxa" w:w="133"/>
          </w:tcPr>
          <w:p>
            <w:r>
              <w:t>75%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96.68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365533.00</w:t>
            </w:r>
          </w:p>
        </w:tc>
        <w:tc>
          <w:tcPr>
            <w:tcW w:type="dxa" w:w="133"/>
          </w:tcPr>
          <w:p>
            <w:r>
              <w:t>142200.00</w:t>
            </w:r>
          </w:p>
        </w:tc>
        <w:tc>
          <w:tcPr>
            <w:tcW w:type="dxa" w:w="133"/>
          </w:tcPr>
          <w:p>
            <w:r>
              <w:t>10252.00</w:t>
            </w:r>
          </w:p>
        </w:tc>
        <w:tc>
          <w:tcPr>
            <w:tcW w:type="dxa" w:w="133"/>
          </w:tcPr>
          <w:p>
            <w:r>
              <w:t>43200.00</w:t>
            </w:r>
          </w:p>
        </w:tc>
        <w:tc>
          <w:tcPr>
            <w:tcW w:type="dxa" w:w="133"/>
          </w:tcPr>
          <w:p>
            <w:r>
              <w:t>2.00</w:t>
            </w:r>
          </w:p>
        </w:tc>
        <w:tc>
          <w:tcPr>
            <w:tcW w:type="dxa" w:w="133"/>
          </w:tcPr>
          <w:p>
            <w:r>
              <w:t>883.00</w:t>
            </w:r>
          </w:p>
        </w:tc>
        <w:tc>
          <w:tcPr>
            <w:tcW w:type="dxa" w:w="133"/>
          </w:tcPr>
          <w:p>
            <w:r>
              <w:t>14.22</w:t>
            </w:r>
          </w:p>
        </w:tc>
        <w:tc>
          <w:tcPr>
            <w:tcW w:type="dxa" w:w="133"/>
          </w:tcPr>
          <w:p>
            <w:r>
              <w:t>34.97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>
              <w:t>3.00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365523.00</w:t>
            </w:r>
          </w:p>
        </w:tc>
      </w:tr>
      <w:tr>
        <w:tc>
          <w:tcPr>
            <w:tcW w:type="dxa" w:w="133"/>
          </w:tcPr>
          <w:p>
            <w:r>
              <w:t>max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1.00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96.68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.2f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393688.00</w:t>
            </w:r>
          </w:p>
        </w:tc>
        <w:tc>
          <w:tcPr>
            <w:tcW w:type="dxa" w:w="133"/>
          </w:tcPr>
          <w:p>
            <w:r>
              <w:t>5475600.00</w:t>
            </w:r>
          </w:p>
        </w:tc>
        <w:tc>
          <w:tcPr>
            <w:tcW w:type="dxa" w:w="133"/>
          </w:tcPr>
          <w:p>
            <w:r>
              <w:t>10262.00</w:t>
            </w:r>
          </w:p>
        </w:tc>
        <w:tc>
          <w:tcPr>
            <w:tcW w:type="dxa" w:w="133"/>
          </w:tcPr>
          <w:p>
            <w:r>
              <w:t>6735600.00</w:t>
            </w:r>
          </w:p>
        </w:tc>
        <w:tc>
          <w:tcPr>
            <w:tcW w:type="dxa" w:w="133"/>
          </w:tcPr>
          <w:p>
            <w:r>
              <w:t>131.00</w:t>
            </w:r>
          </w:p>
        </w:tc>
        <w:tc>
          <w:tcPr>
            <w:tcW w:type="dxa" w:w="133"/>
          </w:tcPr>
          <w:p>
            <w:r>
              <w:t>956.00</w:t>
            </w:r>
          </w:p>
        </w:tc>
        <w:tc>
          <w:tcPr>
            <w:tcW w:type="dxa" w:w="133"/>
          </w:tcPr>
          <w:p>
            <w:r>
              <w:t>720.98</w:t>
            </w:r>
          </w:p>
        </w:tc>
        <w:tc>
          <w:tcPr>
            <w:tcW w:type="dxa" w:w="133"/>
          </w:tcPr>
          <w:p>
            <w:r>
              <w:t>1379.03</w:t>
            </w:r>
          </w:p>
        </w:tc>
        <w:tc>
          <w:tcPr>
            <w:tcW w:type="dxa" w:w="133"/>
          </w:tcPr>
          <w:p>
            <w:r>
              <w:t>2025.00</w:t>
            </w:r>
          </w:p>
        </w:tc>
        <w:tc>
          <w:tcPr>
            <w:tcW w:type="dxa" w:w="133"/>
          </w:tcPr>
          <w:p>
            <w:r>
              <w:t>4.00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393661.00</w:t>
            </w:r>
          </w:p>
        </w:tc>
      </w:tr>
      <w:tr>
        <w:tc>
          <w:tcPr>
            <w:tcW w:type="dxa" w:w="133"/>
          </w:tcPr>
          <w:p>
            <w:r>
              <w:t>std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11.61</w:t>
            </w:r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/>
          </w:p>
        </w:tc>
        <w:tc>
          <w:tcPr>
            <w:tcW w:type="dxa" w:w="133"/>
          </w:tcPr>
          <w:p>
            <w:r>
              <w:t>40610.45</w:t>
            </w:r>
          </w:p>
        </w:tc>
        <w:tc>
          <w:tcPr>
            <w:tcW w:type="dxa" w:w="133"/>
          </w:tcPr>
          <w:p>
            <w:r>
              <w:t>270693.83</w:t>
            </w:r>
          </w:p>
        </w:tc>
        <w:tc>
          <w:tcPr>
            <w:tcW w:type="dxa" w:w="133"/>
          </w:tcPr>
          <w:p>
            <w:r>
              <w:t>100.55</w:t>
            </w:r>
          </w:p>
        </w:tc>
        <w:tc>
          <w:tcPr>
            <w:tcW w:type="dxa" w:w="133"/>
          </w:tcPr>
          <w:p>
            <w:r>
              <w:t>228542.70</w:t>
            </w:r>
          </w:p>
        </w:tc>
        <w:tc>
          <w:tcPr>
            <w:tcW w:type="dxa" w:w="133"/>
          </w:tcPr>
          <w:p>
            <w:r>
              <w:t>3.11</w:t>
            </w:r>
          </w:p>
        </w:tc>
        <w:tc>
          <w:tcPr>
            <w:tcW w:type="dxa" w:w="133"/>
          </w:tcPr>
          <w:p>
            <w:r>
              <w:t>277.29</w:t>
            </w:r>
          </w:p>
        </w:tc>
        <w:tc>
          <w:tcPr>
            <w:tcW w:type="dxa" w:w="133"/>
          </w:tcPr>
          <w:p>
            <w:r>
              <w:t>24.84</w:t>
            </w:r>
          </w:p>
        </w:tc>
        <w:tc>
          <w:tcPr>
            <w:tcW w:type="dxa" w:w="133"/>
          </w:tcPr>
          <w:p>
            <w:r>
              <w:t>87.47</w:t>
            </w:r>
          </w:p>
        </w:tc>
        <w:tc>
          <w:tcPr>
            <w:tcW w:type="dxa" w:w="133"/>
          </w:tcPr>
          <w:p>
            <w:r>
              <w:t>0.58</w:t>
            </w:r>
          </w:p>
        </w:tc>
        <w:tc>
          <w:tcPr>
            <w:tcW w:type="dxa" w:w="133"/>
          </w:tcPr>
          <w:p>
            <w:r>
              <w:t>1.15</w:t>
            </w:r>
          </w:p>
        </w:tc>
        <w:tc>
          <w:tcPr>
            <w:tcW w:type="dxa" w:w="133"/>
          </w:tcPr>
          <w:p>
            <w:r>
              <w:t>0.00</w:t>
            </w:r>
          </w:p>
        </w:tc>
        <w:tc>
          <w:tcPr>
            <w:tcW w:type="dxa" w:w="133"/>
          </w:tcPr>
          <w:p>
            <w:r>
              <w:t>19504.95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